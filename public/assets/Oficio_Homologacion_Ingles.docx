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79DF" w14:textId="05061E16" w:rsidR="00CC3589" w:rsidRPr="002B30FD" w:rsidRDefault="002B30FD" w:rsidP="002B30FD">
      <w:pPr>
        <w:spacing w:after="0"/>
        <w:rPr>
          <w:lang w:val="es-EC"/>
        </w:rPr>
      </w:pPr>
      <w:r>
        <w:rPr>
          <w:lang w:val="es-EC"/>
        </w:rPr>
        <w:t>Lugar</w:t>
      </w:r>
      <w:r w:rsidR="00000000" w:rsidRPr="002B30FD">
        <w:rPr>
          <w:lang w:val="es-EC"/>
        </w:rPr>
        <w:t xml:space="preserve">, </w:t>
      </w:r>
      <w:r w:rsidR="00840743">
        <w:rPr>
          <w:lang w:val="es-EC"/>
        </w:rPr>
        <w:t>f</w:t>
      </w:r>
      <w:r w:rsidR="00000000" w:rsidRPr="002B30FD">
        <w:rPr>
          <w:lang w:val="es-EC"/>
        </w:rPr>
        <w:t>echa</w:t>
      </w:r>
    </w:p>
    <w:p w14:paraId="433E4397" w14:textId="77777777" w:rsidR="00CC3589" w:rsidRDefault="00000000" w:rsidP="002B30FD">
      <w:pPr>
        <w:spacing w:after="0"/>
        <w:rPr>
          <w:lang w:val="es-EC"/>
        </w:rPr>
      </w:pPr>
      <w:r w:rsidRPr="002B30FD">
        <w:rPr>
          <w:lang w:val="es-EC"/>
        </w:rPr>
        <w:br/>
        <w:t>Señores</w:t>
      </w:r>
      <w:r w:rsidRPr="002B30FD">
        <w:rPr>
          <w:lang w:val="es-EC"/>
        </w:rPr>
        <w:br/>
        <w:t>Instituto de Lenguas Modernas</w:t>
      </w:r>
      <w:r w:rsidRPr="002B30FD">
        <w:rPr>
          <w:lang w:val="es-EC"/>
        </w:rPr>
        <w:br/>
        <w:t>Universidad Técnica de Manabí</w:t>
      </w:r>
      <w:r w:rsidRPr="002B30FD">
        <w:rPr>
          <w:lang w:val="es-EC"/>
        </w:rPr>
        <w:br/>
      </w:r>
      <w:proofErr w:type="gramStart"/>
      <w:r w:rsidRPr="002B30FD">
        <w:rPr>
          <w:lang w:val="es-EC"/>
        </w:rPr>
        <w:t>Presente.−</w:t>
      </w:r>
      <w:proofErr w:type="gramEnd"/>
    </w:p>
    <w:p w14:paraId="77B93054" w14:textId="77777777" w:rsidR="002B30FD" w:rsidRPr="002B30FD" w:rsidRDefault="002B30FD" w:rsidP="002B30FD">
      <w:pPr>
        <w:spacing w:after="0"/>
        <w:rPr>
          <w:lang w:val="es-EC"/>
        </w:rPr>
      </w:pPr>
    </w:p>
    <w:p w14:paraId="46B3E121" w14:textId="77777777" w:rsidR="00CC3589" w:rsidRPr="002B30FD" w:rsidRDefault="00000000" w:rsidP="002B30FD">
      <w:pPr>
        <w:spacing w:after="0"/>
        <w:rPr>
          <w:lang w:val="es-EC"/>
        </w:rPr>
      </w:pPr>
      <w:r w:rsidRPr="002B30FD">
        <w:rPr>
          <w:lang w:val="es-EC"/>
        </w:rPr>
        <w:br/>
        <w:t>Asunto: Solicitud de homologación de niveles de inglés</w:t>
      </w:r>
    </w:p>
    <w:p w14:paraId="454FD80A" w14:textId="77777777" w:rsidR="002B30FD" w:rsidRDefault="002B30FD" w:rsidP="002B30FD">
      <w:pPr>
        <w:spacing w:after="0"/>
        <w:jc w:val="both"/>
        <w:rPr>
          <w:lang w:val="es-EC"/>
        </w:rPr>
      </w:pPr>
    </w:p>
    <w:p w14:paraId="53537640" w14:textId="167FF111" w:rsidR="002B30FD" w:rsidRDefault="00000000" w:rsidP="002B30FD">
      <w:pPr>
        <w:spacing w:after="0"/>
        <w:jc w:val="both"/>
        <w:rPr>
          <w:lang w:val="es-EC"/>
        </w:rPr>
      </w:pPr>
      <w:r w:rsidRPr="002B30FD">
        <w:rPr>
          <w:lang w:val="es-EC"/>
        </w:rPr>
        <w:br/>
        <w:t xml:space="preserve">Yo, </w:t>
      </w:r>
      <w:r w:rsidR="002B30FD" w:rsidRPr="002B30FD">
        <w:rPr>
          <w:b/>
          <w:bCs/>
          <w:lang w:val="es-EC"/>
        </w:rPr>
        <w:t>[</w:t>
      </w:r>
      <w:r w:rsidR="002B30FD" w:rsidRPr="002B30FD">
        <w:rPr>
          <w:b/>
          <w:bCs/>
          <w:lang w:val="es-EC"/>
        </w:rPr>
        <w:t>nombres y apellidos</w:t>
      </w:r>
      <w:r w:rsidR="002B30FD" w:rsidRPr="002B30FD">
        <w:rPr>
          <w:b/>
          <w:bCs/>
          <w:lang w:val="es-EC"/>
        </w:rPr>
        <w:t>]</w:t>
      </w:r>
      <w:r w:rsidRPr="002B30FD">
        <w:rPr>
          <w:lang w:val="es-EC"/>
        </w:rPr>
        <w:t xml:space="preserve">, </w:t>
      </w:r>
      <w:r w:rsidR="002B30FD">
        <w:rPr>
          <w:lang w:val="es-EC"/>
        </w:rPr>
        <w:t xml:space="preserve">con cédula de identidad </w:t>
      </w:r>
      <w:proofErr w:type="spellStart"/>
      <w:r w:rsidR="002B30FD">
        <w:rPr>
          <w:lang w:val="es-EC"/>
        </w:rPr>
        <w:t>n</w:t>
      </w:r>
      <w:r w:rsidR="002B30FD" w:rsidRPr="002B30FD">
        <w:rPr>
          <w:lang w:val="es-EC"/>
        </w:rPr>
        <w:t>º</w:t>
      </w:r>
      <w:proofErr w:type="spellEnd"/>
      <w:r w:rsidR="002B30FD">
        <w:rPr>
          <w:lang w:val="es-EC"/>
        </w:rPr>
        <w:t xml:space="preserve"> </w:t>
      </w:r>
      <w:r w:rsidR="002B30FD" w:rsidRPr="002B30FD">
        <w:rPr>
          <w:b/>
          <w:bCs/>
          <w:lang w:val="es-EC"/>
        </w:rPr>
        <w:t>[</w:t>
      </w:r>
      <w:r w:rsidR="002B30FD" w:rsidRPr="002B30FD">
        <w:rPr>
          <w:b/>
          <w:bCs/>
          <w:lang w:val="es-EC"/>
        </w:rPr>
        <w:t>número de cédula</w:t>
      </w:r>
      <w:r w:rsidR="002B30FD" w:rsidRPr="002B30FD">
        <w:rPr>
          <w:b/>
          <w:bCs/>
          <w:lang w:val="es-EC"/>
        </w:rPr>
        <w:t>]</w:t>
      </w:r>
      <w:r w:rsidR="002B30FD">
        <w:rPr>
          <w:lang w:val="es-EC"/>
        </w:rPr>
        <w:t xml:space="preserve">, </w:t>
      </w:r>
      <w:r w:rsidRPr="002B30FD">
        <w:rPr>
          <w:lang w:val="es-EC"/>
        </w:rPr>
        <w:t xml:space="preserve">estudiante de la </w:t>
      </w:r>
      <w:r w:rsidR="002B30FD" w:rsidRPr="002B30FD">
        <w:rPr>
          <w:b/>
          <w:bCs/>
          <w:lang w:val="es-EC"/>
        </w:rPr>
        <w:t>[</w:t>
      </w:r>
      <w:r w:rsidR="002B30FD" w:rsidRPr="002B30FD">
        <w:rPr>
          <w:b/>
          <w:bCs/>
          <w:lang w:val="es-EC"/>
        </w:rPr>
        <w:t>carrera</w:t>
      </w:r>
      <w:r w:rsidR="002B30FD" w:rsidRPr="002B30FD">
        <w:rPr>
          <w:b/>
          <w:bCs/>
          <w:lang w:val="es-EC"/>
        </w:rPr>
        <w:t>]</w:t>
      </w:r>
      <w:r w:rsidR="002B30FD">
        <w:rPr>
          <w:lang w:val="es-EC"/>
        </w:rPr>
        <w:t xml:space="preserve">, Facultad de </w:t>
      </w:r>
      <w:r w:rsidR="002B30FD" w:rsidRPr="002B30FD">
        <w:rPr>
          <w:b/>
          <w:bCs/>
          <w:lang w:val="es-EC"/>
        </w:rPr>
        <w:t>[</w:t>
      </w:r>
      <w:r w:rsidR="002B30FD" w:rsidRPr="002B30FD">
        <w:rPr>
          <w:b/>
          <w:bCs/>
          <w:lang w:val="es-EC"/>
        </w:rPr>
        <w:t>nombre de la facultad</w:t>
      </w:r>
      <w:r w:rsidR="002B30FD" w:rsidRPr="002B30FD">
        <w:rPr>
          <w:b/>
          <w:bCs/>
          <w:lang w:val="es-EC"/>
        </w:rPr>
        <w:t>]</w:t>
      </w:r>
      <w:r w:rsidR="002B30FD">
        <w:rPr>
          <w:lang w:val="es-EC"/>
        </w:rPr>
        <w:t xml:space="preserve"> de la </w:t>
      </w:r>
      <w:r w:rsidRPr="002B30FD">
        <w:rPr>
          <w:lang w:val="es-EC"/>
        </w:rPr>
        <w:t xml:space="preserve">Universidad Técnica de Manabí, me dirijo a ustedes respetuosamente para solicitar la homologación de los niveles de suficiencia en inglés, </w:t>
      </w:r>
      <w:r w:rsidR="002B30FD">
        <w:rPr>
          <w:lang w:val="es-EC"/>
        </w:rPr>
        <w:t xml:space="preserve">los cuales fueron aprobados en </w:t>
      </w:r>
      <w:r w:rsidR="002B30FD" w:rsidRPr="002B30FD">
        <w:rPr>
          <w:b/>
          <w:bCs/>
          <w:lang w:val="es-EC"/>
        </w:rPr>
        <w:t>[</w:t>
      </w:r>
      <w:r w:rsidR="002B30FD" w:rsidRPr="002B30FD">
        <w:rPr>
          <w:b/>
          <w:bCs/>
          <w:lang w:val="es-EC"/>
        </w:rPr>
        <w:t>nombre de la universidad/instituto universitario o nombre de la certificación internacional</w:t>
      </w:r>
      <w:r w:rsidR="002B30FD" w:rsidRPr="002B30FD">
        <w:rPr>
          <w:b/>
          <w:bCs/>
          <w:lang w:val="es-EC"/>
        </w:rPr>
        <w:t>]</w:t>
      </w:r>
      <w:r w:rsidRPr="002B30FD">
        <w:rPr>
          <w:lang w:val="es-EC"/>
        </w:rPr>
        <w:t>.</w:t>
      </w:r>
      <w:r w:rsidR="002B30FD">
        <w:rPr>
          <w:lang w:val="es-EC"/>
        </w:rPr>
        <w:t xml:space="preserve"> </w:t>
      </w:r>
      <w:r w:rsidRPr="002B30FD">
        <w:rPr>
          <w:lang w:val="es-EC"/>
        </w:rPr>
        <w:t xml:space="preserve">Esta solicitud se fundamenta en que he cursado estudios de inglés en otra institución y/o poseo certificaciones internacionales que respaldan mis conocimientos en el idioma. </w:t>
      </w:r>
      <w:r w:rsidR="002B30FD">
        <w:rPr>
          <w:lang w:val="es-EC"/>
        </w:rPr>
        <w:t>Se adjuntan</w:t>
      </w:r>
      <w:r w:rsidRPr="002B30FD">
        <w:rPr>
          <w:lang w:val="es-EC"/>
        </w:rPr>
        <w:t xml:space="preserve"> los documentos requeridos para el proceso de homologación</w:t>
      </w:r>
      <w:r w:rsidR="002B30FD">
        <w:rPr>
          <w:lang w:val="es-EC"/>
        </w:rPr>
        <w:t>.</w:t>
      </w:r>
    </w:p>
    <w:p w14:paraId="0F9C727E" w14:textId="7D7D559E" w:rsidR="002B30FD" w:rsidRPr="002B30FD" w:rsidRDefault="002B30FD" w:rsidP="002B30FD">
      <w:pPr>
        <w:spacing w:after="0"/>
        <w:jc w:val="both"/>
        <w:rPr>
          <w:lang w:val="es-EC"/>
        </w:rPr>
      </w:pPr>
    </w:p>
    <w:p w14:paraId="7DD090B1" w14:textId="7EEC9337" w:rsidR="00CC3589" w:rsidRPr="002B30FD" w:rsidRDefault="00000000" w:rsidP="002B30FD">
      <w:pPr>
        <w:spacing w:after="0"/>
        <w:jc w:val="both"/>
        <w:rPr>
          <w:lang w:val="es-EC"/>
        </w:rPr>
      </w:pPr>
      <w:r w:rsidRPr="002B30FD">
        <w:rPr>
          <w:lang w:val="es-EC"/>
        </w:rPr>
        <w:t>Agradezco su atención y quedo atento a una respuesta favorable.</w:t>
      </w:r>
    </w:p>
    <w:p w14:paraId="5E66037B" w14:textId="30B2FE6D" w:rsidR="002B30FD" w:rsidRDefault="00000000" w:rsidP="002B30FD">
      <w:pPr>
        <w:spacing w:after="0"/>
        <w:rPr>
          <w:lang w:val="es-EC"/>
        </w:rPr>
      </w:pPr>
      <w:r w:rsidRPr="002B30FD">
        <w:rPr>
          <w:lang w:val="es-EC"/>
        </w:rPr>
        <w:br/>
        <w:t>Atentamente,</w:t>
      </w:r>
      <w:r w:rsidRPr="002B30FD">
        <w:rPr>
          <w:lang w:val="es-EC"/>
        </w:rPr>
        <w:br/>
      </w:r>
      <w:r w:rsidR="002B30FD" w:rsidRPr="002B30FD">
        <w:rPr>
          <w:lang w:val="es-EC"/>
        </w:rPr>
        <w:t>[</w:t>
      </w:r>
      <w:r w:rsidR="002B30FD">
        <w:rPr>
          <w:lang w:val="es-EC"/>
        </w:rPr>
        <w:t>nombres y apellidos</w:t>
      </w:r>
      <w:r w:rsidR="002B30FD" w:rsidRPr="002B30FD">
        <w:rPr>
          <w:lang w:val="es-EC"/>
        </w:rPr>
        <w:t>]</w:t>
      </w:r>
    </w:p>
    <w:p w14:paraId="454BD11C" w14:textId="18FB6661" w:rsidR="00CC3589" w:rsidRPr="002B30FD" w:rsidRDefault="00000000" w:rsidP="002B30FD">
      <w:pPr>
        <w:spacing w:after="0"/>
        <w:rPr>
          <w:lang w:val="es-EC"/>
        </w:rPr>
      </w:pPr>
      <w:r w:rsidRPr="002B30FD">
        <w:rPr>
          <w:lang w:val="es-EC"/>
        </w:rPr>
        <w:t>C.I. [Número de cédula]</w:t>
      </w:r>
      <w:r w:rsidRPr="002B30FD">
        <w:rPr>
          <w:lang w:val="es-EC"/>
        </w:rPr>
        <w:br/>
      </w:r>
    </w:p>
    <w:sectPr w:rsidR="00CC3589" w:rsidRPr="002B30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4536322">
    <w:abstractNumId w:val="8"/>
  </w:num>
  <w:num w:numId="2" w16cid:durableId="1485967067">
    <w:abstractNumId w:val="6"/>
  </w:num>
  <w:num w:numId="3" w16cid:durableId="428237049">
    <w:abstractNumId w:val="5"/>
  </w:num>
  <w:num w:numId="4" w16cid:durableId="339040505">
    <w:abstractNumId w:val="4"/>
  </w:num>
  <w:num w:numId="5" w16cid:durableId="933779613">
    <w:abstractNumId w:val="7"/>
  </w:num>
  <w:num w:numId="6" w16cid:durableId="1770615098">
    <w:abstractNumId w:val="3"/>
  </w:num>
  <w:num w:numId="7" w16cid:durableId="1722435472">
    <w:abstractNumId w:val="2"/>
  </w:num>
  <w:num w:numId="8" w16cid:durableId="1397631524">
    <w:abstractNumId w:val="1"/>
  </w:num>
  <w:num w:numId="9" w16cid:durableId="1657492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30FD"/>
    <w:rsid w:val="00326F90"/>
    <w:rsid w:val="00840743"/>
    <w:rsid w:val="00AA1D8D"/>
    <w:rsid w:val="00B47730"/>
    <w:rsid w:val="00CB0664"/>
    <w:rsid w:val="00CC3589"/>
    <w:rsid w:val="00D222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314CE7"/>
  <w14:defaultImageDpi w14:val="300"/>
  <w15:docId w15:val="{94568FE5-4B4D-429F-A943-0E3FBA6C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Chancay Cedeño</cp:lastModifiedBy>
  <cp:revision>4</cp:revision>
  <dcterms:created xsi:type="dcterms:W3CDTF">2013-12-23T23:15:00Z</dcterms:created>
  <dcterms:modified xsi:type="dcterms:W3CDTF">2025-08-05T18:32:00Z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378673ca-ea87-4e04-8b11-c1a79a9e3d39</vt:lpwstr>
  </property>
</Properties>
</file>
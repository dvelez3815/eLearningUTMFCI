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EB4C" w14:textId="4ECFE6DD" w:rsidR="00B0514B" w:rsidRPr="007170C4" w:rsidRDefault="007170C4">
      <w:pPr>
        <w:rPr>
          <w:lang w:val="es-EC"/>
        </w:rPr>
      </w:pPr>
      <w:r w:rsidRPr="007170C4">
        <w:rPr>
          <w:lang w:val="es-EC"/>
        </w:rPr>
        <w:t>Lugar, fecha</w:t>
      </w:r>
      <w:r w:rsidRPr="007170C4">
        <w:rPr>
          <w:lang w:val="es-EC"/>
        </w:rPr>
        <w:br/>
      </w:r>
    </w:p>
    <w:p w14:paraId="75D8A177" w14:textId="216E93B2" w:rsidR="00B0514B" w:rsidRPr="007170C4" w:rsidRDefault="00000000">
      <w:pPr>
        <w:rPr>
          <w:lang w:val="es-EC"/>
        </w:rPr>
      </w:pPr>
      <w:r w:rsidRPr="007170C4">
        <w:rPr>
          <w:lang w:val="es-EC"/>
        </w:rPr>
        <w:t>Señores</w:t>
      </w:r>
      <w:r w:rsidRPr="007170C4">
        <w:rPr>
          <w:lang w:val="es-EC"/>
        </w:rPr>
        <w:br/>
      </w:r>
      <w:r w:rsidR="007170C4">
        <w:rPr>
          <w:lang w:val="es-EC"/>
        </w:rPr>
        <w:t>Instituto de Lenguas Modernas</w:t>
      </w:r>
      <w:r w:rsidRPr="007170C4">
        <w:rPr>
          <w:lang w:val="es-EC"/>
        </w:rPr>
        <w:br/>
      </w:r>
      <w:r w:rsidR="007170C4">
        <w:rPr>
          <w:lang w:val="es-EC"/>
        </w:rPr>
        <w:t>Universidad Técnica de Manabí</w:t>
      </w:r>
      <w:r w:rsidRPr="007170C4">
        <w:rPr>
          <w:lang w:val="es-EC"/>
        </w:rPr>
        <w:br/>
        <w:t>Presente.–</w:t>
      </w:r>
      <w:r w:rsidRPr="007170C4">
        <w:rPr>
          <w:lang w:val="es-EC"/>
        </w:rPr>
        <w:br/>
      </w:r>
    </w:p>
    <w:p w14:paraId="12B750F0" w14:textId="77777777" w:rsidR="00B0514B" w:rsidRPr="007170C4" w:rsidRDefault="00000000">
      <w:pPr>
        <w:rPr>
          <w:lang w:val="es-EC"/>
        </w:rPr>
      </w:pPr>
      <w:r w:rsidRPr="007170C4">
        <w:rPr>
          <w:lang w:val="es-EC"/>
        </w:rPr>
        <w:t>Asunto: Solicitud de examen de exoneración de inglés</w:t>
      </w:r>
      <w:r w:rsidRPr="007170C4">
        <w:rPr>
          <w:lang w:val="es-EC"/>
        </w:rPr>
        <w:br/>
      </w:r>
    </w:p>
    <w:p w14:paraId="7D30BF3B" w14:textId="77777777" w:rsidR="007170C4" w:rsidRDefault="00000000" w:rsidP="007170C4">
      <w:pPr>
        <w:jc w:val="both"/>
        <w:rPr>
          <w:lang w:val="es-EC"/>
        </w:rPr>
      </w:pPr>
      <w:r w:rsidRPr="007170C4">
        <w:rPr>
          <w:lang w:val="es-EC"/>
        </w:rPr>
        <w:t xml:space="preserve">Yo, </w:t>
      </w:r>
      <w:r w:rsidR="007170C4" w:rsidRPr="009430E2">
        <w:rPr>
          <w:b/>
          <w:bCs/>
          <w:lang w:val="es-EC"/>
        </w:rPr>
        <w:t>[nombres y apellidos completos]</w:t>
      </w:r>
      <w:r w:rsidRPr="007170C4">
        <w:rPr>
          <w:lang w:val="es-EC"/>
        </w:rPr>
        <w:t>,</w:t>
      </w:r>
      <w:r w:rsidR="007170C4">
        <w:rPr>
          <w:lang w:val="es-EC"/>
        </w:rPr>
        <w:t xml:space="preserve"> con cédula de identidad </w:t>
      </w:r>
      <w:proofErr w:type="spellStart"/>
      <w:r w:rsidR="007170C4">
        <w:rPr>
          <w:lang w:val="es-EC"/>
        </w:rPr>
        <w:t>n</w:t>
      </w:r>
      <w:r w:rsidR="007170C4" w:rsidRPr="007170C4">
        <w:rPr>
          <w:lang w:val="es-EC"/>
        </w:rPr>
        <w:t>º</w:t>
      </w:r>
      <w:proofErr w:type="spellEnd"/>
      <w:r w:rsidR="007170C4">
        <w:rPr>
          <w:lang w:val="es-EC"/>
        </w:rPr>
        <w:t xml:space="preserve"> </w:t>
      </w:r>
      <w:r w:rsidR="007170C4" w:rsidRPr="009430E2">
        <w:rPr>
          <w:b/>
          <w:bCs/>
          <w:lang w:val="es-EC"/>
        </w:rPr>
        <w:t>[número de cédula]</w:t>
      </w:r>
      <w:r w:rsidR="007170C4">
        <w:rPr>
          <w:lang w:val="es-EC"/>
        </w:rPr>
        <w:t>,</w:t>
      </w:r>
      <w:r w:rsidRPr="007170C4">
        <w:rPr>
          <w:lang w:val="es-EC"/>
        </w:rPr>
        <w:t xml:space="preserve"> estudiante de </w:t>
      </w:r>
      <w:r w:rsidRPr="009430E2">
        <w:rPr>
          <w:b/>
          <w:bCs/>
          <w:lang w:val="es-EC"/>
        </w:rPr>
        <w:t xml:space="preserve">[nombre de la carrera </w:t>
      </w:r>
      <w:r w:rsidR="007170C4" w:rsidRPr="009430E2">
        <w:rPr>
          <w:b/>
          <w:bCs/>
          <w:lang w:val="es-EC"/>
        </w:rPr>
        <w:t>y</w:t>
      </w:r>
      <w:r w:rsidRPr="009430E2">
        <w:rPr>
          <w:b/>
          <w:bCs/>
          <w:lang w:val="es-EC"/>
        </w:rPr>
        <w:t xml:space="preserve"> </w:t>
      </w:r>
      <w:r w:rsidR="007170C4" w:rsidRPr="009430E2">
        <w:rPr>
          <w:b/>
          <w:bCs/>
          <w:lang w:val="es-EC"/>
        </w:rPr>
        <w:t>facultad</w:t>
      </w:r>
      <w:r w:rsidRPr="009430E2">
        <w:rPr>
          <w:b/>
          <w:bCs/>
          <w:lang w:val="es-EC"/>
        </w:rPr>
        <w:t>]</w:t>
      </w:r>
      <w:r w:rsidRPr="007170C4">
        <w:rPr>
          <w:lang w:val="es-EC"/>
        </w:rPr>
        <w:t>, solicito respetuosamente la aplicación del examen de exoneración del idioma inglés, debido a que cuento con conocimientos previos que me permiten rendir dicha evaluación.</w:t>
      </w:r>
    </w:p>
    <w:p w14:paraId="1881335E" w14:textId="522537DD" w:rsidR="007170C4" w:rsidRDefault="007170C4" w:rsidP="007170C4">
      <w:pPr>
        <w:jc w:val="both"/>
        <w:rPr>
          <w:lang w:val="es-EC"/>
        </w:rPr>
      </w:pPr>
    </w:p>
    <w:p w14:paraId="3DF5B59B" w14:textId="68762BF5" w:rsidR="00B0514B" w:rsidRPr="007170C4" w:rsidRDefault="00000000" w:rsidP="007170C4">
      <w:pPr>
        <w:rPr>
          <w:lang w:val="es-EC"/>
        </w:rPr>
      </w:pPr>
      <w:r w:rsidRPr="007170C4">
        <w:rPr>
          <w:lang w:val="es-EC"/>
        </w:rPr>
        <w:t>Agradezco su atención y quedo atento a su respuesta.</w:t>
      </w:r>
      <w:r w:rsidRPr="007170C4">
        <w:rPr>
          <w:lang w:val="es-EC"/>
        </w:rPr>
        <w:br/>
      </w:r>
    </w:p>
    <w:p w14:paraId="1644C138" w14:textId="79920D98" w:rsidR="00B0514B" w:rsidRPr="007170C4" w:rsidRDefault="00000000">
      <w:pPr>
        <w:rPr>
          <w:lang w:val="es-EC"/>
        </w:rPr>
      </w:pPr>
      <w:r w:rsidRPr="007170C4">
        <w:rPr>
          <w:lang w:val="es-EC"/>
        </w:rPr>
        <w:t>Atentamente,</w:t>
      </w:r>
      <w:r w:rsidRPr="007170C4">
        <w:rPr>
          <w:lang w:val="es-EC"/>
        </w:rPr>
        <w:br/>
      </w:r>
      <w:r w:rsidR="007170C4" w:rsidRPr="007170C4">
        <w:rPr>
          <w:lang w:val="es-EC"/>
        </w:rPr>
        <w:t>[nombre</w:t>
      </w:r>
      <w:r w:rsidR="007170C4">
        <w:rPr>
          <w:lang w:val="es-EC"/>
        </w:rPr>
        <w:t>s y apellidos completos</w:t>
      </w:r>
      <w:r w:rsidR="007170C4" w:rsidRPr="007170C4">
        <w:rPr>
          <w:lang w:val="es-EC"/>
        </w:rPr>
        <w:t>]</w:t>
      </w:r>
      <w:r w:rsidRPr="007170C4">
        <w:rPr>
          <w:lang w:val="es-EC"/>
        </w:rPr>
        <w:br/>
        <w:t>C.I</w:t>
      </w:r>
      <w:r w:rsidR="007170C4">
        <w:rPr>
          <w:lang w:val="es-EC"/>
        </w:rPr>
        <w:t>.</w:t>
      </w:r>
      <w:r w:rsidRPr="007170C4">
        <w:rPr>
          <w:lang w:val="es-EC"/>
        </w:rPr>
        <w:t xml:space="preserve"> [número de cédula]</w:t>
      </w:r>
      <w:r w:rsidRPr="007170C4">
        <w:rPr>
          <w:lang w:val="es-EC"/>
        </w:rPr>
        <w:br/>
        <w:t>Correo</w:t>
      </w:r>
      <w:r w:rsidR="007170C4">
        <w:rPr>
          <w:lang w:val="es-EC"/>
        </w:rPr>
        <w:t xml:space="preserve"> UTM</w:t>
      </w:r>
      <w:r w:rsidRPr="007170C4">
        <w:rPr>
          <w:lang w:val="es-EC"/>
        </w:rPr>
        <w:t>: [correo electrónico]</w:t>
      </w:r>
      <w:r w:rsidRPr="007170C4">
        <w:rPr>
          <w:lang w:val="es-EC"/>
        </w:rPr>
        <w:br/>
      </w:r>
    </w:p>
    <w:sectPr w:rsidR="00B0514B" w:rsidRPr="007170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676807">
    <w:abstractNumId w:val="8"/>
  </w:num>
  <w:num w:numId="2" w16cid:durableId="404303916">
    <w:abstractNumId w:val="6"/>
  </w:num>
  <w:num w:numId="3" w16cid:durableId="684407263">
    <w:abstractNumId w:val="5"/>
  </w:num>
  <w:num w:numId="4" w16cid:durableId="2023121761">
    <w:abstractNumId w:val="4"/>
  </w:num>
  <w:num w:numId="5" w16cid:durableId="1269583837">
    <w:abstractNumId w:val="7"/>
  </w:num>
  <w:num w:numId="6" w16cid:durableId="330833470">
    <w:abstractNumId w:val="3"/>
  </w:num>
  <w:num w:numId="7" w16cid:durableId="1659577325">
    <w:abstractNumId w:val="2"/>
  </w:num>
  <w:num w:numId="8" w16cid:durableId="2118013332">
    <w:abstractNumId w:val="1"/>
  </w:num>
  <w:num w:numId="9" w16cid:durableId="123562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0C4"/>
    <w:rsid w:val="009430E2"/>
    <w:rsid w:val="00AA1D8D"/>
    <w:rsid w:val="00B0514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6CEECB"/>
  <w14:defaultImageDpi w14:val="300"/>
  <w15:docId w15:val="{94568FE5-4B4D-429F-A943-0E3FBA6C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Chancay Cedeño</cp:lastModifiedBy>
  <cp:revision>3</cp:revision>
  <dcterms:created xsi:type="dcterms:W3CDTF">2013-12-23T23:15:00Z</dcterms:created>
  <dcterms:modified xsi:type="dcterms:W3CDTF">2025-08-05T18:32:00Z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64e89357-5f23-4468-9f0a-9f7e0ed8d5d9</vt:lpwstr>
  </property>
</Properties>
</file>